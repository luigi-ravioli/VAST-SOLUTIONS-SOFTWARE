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p>
      <w:r>
        <w:t>Last Name: EMMERICH</w:t>
      </w:r>
    </w:p>
    <w:p>
      <w:r>
        <w:t>First Name: HAL</w:t>
      </w:r>
    </w:p>
    <w:p>
      <w:r>
        <w:t>Daily Rate: 1234.0</w:t>
      </w:r>
    </w:p>
    <w:p>
      <w:r>
        <w:t>Overtime Rate: 123.0</w:t>
      </w:r>
    </w:p>
    <w:p>
      <w:r>
        <w:t>Days Worked: 3.0</w:t>
      </w:r>
    </w:p>
    <w:p>
      <w:r>
        <w:t>Overtime Hours: 5.0</w:t>
      </w:r>
    </w:p>
    <w:p>
      <w:r>
        <w:t>Base Salary: 3702.0</w:t>
      </w:r>
    </w:p>
    <w:p>
      <w:r>
        <w:t>Overtime Salary: 615.0</w:t>
      </w:r>
    </w:p>
    <w:p>
      <w:r>
        <w:t>Total Salary: 4317.0</w:t>
      </w:r>
    </w:p>
    <w:p>
      <w:r>
        <w:br w:type="page"/>
      </w:r>
    </w:p>
    <w:p>
      <w:r>
        <w:t>Last Name: OCELOT</w:t>
      </w:r>
    </w:p>
    <w:p>
      <w:r>
        <w:t>First Name: REVOLVER</w:t>
      </w:r>
    </w:p>
    <w:p>
      <w:r>
        <w:t>Daily Rate: 2345.0</w:t>
      </w:r>
    </w:p>
    <w:p>
      <w:r>
        <w:t>Overtime Rate: 234.0</w:t>
      </w:r>
    </w:p>
    <w:p>
      <w:r>
        <w:t>Days Worked: 2.0</w:t>
      </w:r>
    </w:p>
    <w:p>
      <w:r>
        <w:t>Overtime Hours: 1.0</w:t>
      </w:r>
    </w:p>
    <w:p>
      <w:r>
        <w:t>Base Salary: 4690.0</w:t>
      </w:r>
    </w:p>
    <w:p>
      <w:r>
        <w:t>Overtime Salary: 234.0</w:t>
      </w:r>
    </w:p>
    <w:p>
      <w:r>
        <w:t>Total Salary: 4924.0</w:t>
      </w:r>
    </w:p>
    <w:p>
      <w:r>
        <w:br w:type="page"/>
      </w:r>
    </w:p>
    <w:p>
      <w:r>
        <w:t>Last Name: SILVERBURGH</w:t>
      </w:r>
    </w:p>
    <w:p>
      <w:r>
        <w:t>First Name: MERYL</w:t>
      </w:r>
    </w:p>
    <w:p>
      <w:r>
        <w:t>Daily Rate: 1234.0</w:t>
      </w:r>
    </w:p>
    <w:p>
      <w:r>
        <w:t>Overtime Rate: 123.0</w:t>
      </w:r>
    </w:p>
    <w:p>
      <w:r>
        <w:t>Days Worked: 3.0</w:t>
      </w:r>
    </w:p>
    <w:p>
      <w:r>
        <w:t>Overtime Hours: 4.0</w:t>
      </w:r>
    </w:p>
    <w:p>
      <w:r>
        <w:t>Base Salary: 3702.0</w:t>
      </w:r>
    </w:p>
    <w:p>
      <w:r>
        <w:t>Overtime Salary: 492.0</w:t>
      </w:r>
    </w:p>
    <w:p>
      <w:r>
        <w:t>Total Salary: 4194.0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